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6FE35732">
      <w:r>
        <w:pict>
          <v:rect id="_x0000_s1029" o:spid="_x0000_s1029" o:spt="1" style="position:absolute;left:0pt;margin-left:4.6pt;margin-top:388.55pt;height:132pt;width:448.85pt;z-index:251661312;mso-width-relative:page;mso-height-relative:page;" stroked="f" coordsize="21600,21600">
            <v:path/>
            <v:fill focussize="0,0"/>
            <v:stroke on="f"/>
            <v:imagedata o:title=""/>
            <o:lock v:ext="edit"/>
            <v:textbox>
              <w:txbxContent>
                <w:p w14:paraId="777EC35A">
                  <w:pPr>
                    <w:jc w:val="center"/>
                    <w:rPr>
                      <w:sz w:val="84"/>
                    </w:rPr>
                  </w:pPr>
                  <w:bookmarkStart w:id="0" w:name="_Title#3910760528"/>
                  <w:r>
                    <w:rPr>
                      <w:b/>
                      <w:sz w:val="48"/>
                    </w:rPr>
                    <w:t>FTPChat Projec</w:t>
                  </w:r>
                  <w:bookmarkEnd w:id="0"/>
                  <w:r>
                    <w:rPr>
                      <w:b/>
                      <w:sz w:val="48"/>
                    </w:rPr>
                    <w:t>t</w:t>
                  </w:r>
                </w:p>
              </w:txbxContent>
            </v:textbox>
          </v:rect>
        </w:pict>
      </w:r>
      <w:r>
        <w:rPr>
          <w:rFonts w:eastAsia="SimSun"/>
          <w:lang w:eastAsia="zh-CN"/>
        </w:rPr>
        <w:pict>
          <v:shape id="_x0000_s1030" o:spid="_x0000_s1030" o:spt="75" type="#_x0000_t75" style="position:absolute;left:0pt;height:453.4pt;width:612.5pt;mso-position-horizontal:left;mso-position-horizontal-relative:page;mso-position-vertical:top;mso-position-vertical-relative:page;z-index:-251656192;mso-width-relative:page;mso-height-relative:page;" filled="f" o:preferrelative="t" stroked="f" coordsize="21600,21600">
            <v:path/>
            <v:fill on="f" focussize="0,0"/>
            <v:stroke on="f" joinstyle="miter"/>
            <v:imagedata r:id="rId8" o:title="未标题-1"/>
            <o:lock v:ext="edit" aspectratio="t"/>
          </v:shape>
        </w:pict>
      </w:r>
    </w:p>
    <w:p w14:paraId="069368B6">
      <w:pPr>
        <w:sectPr>
          <w:headerReference r:id="rId5" w:type="default"/>
          <w:footerReference r:id="rId6" w:type="default"/>
          <w:pgSz w:w="12240" w:h="15840"/>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pPr>
      <w:r>
        <w:pict>
          <v:rect id="_x0000_s1027" o:spid="_x0000_s1027" o:spt="1" style="position:absolute;left:0pt;margin-left:14.75pt;margin-top:383.35pt;height:100.2pt;width:426.85pt;z-index:251662336;v-text-anchor:bottom;mso-width-relative:page;mso-height-relative:page;" filled="f" stroked="f" coordsize="21600,21600">
            <v:path/>
            <v:fill on="f" focussize="0,0"/>
            <v:stroke on="f"/>
            <v:imagedata o:title=""/>
            <o:lock v:ext="edit"/>
            <v:textbox inset="0mm,1.27mm,2.54mm,1.27mm">
              <w:txbxContent>
                <w:p w14:paraId="34E98267"/>
                <w:p w14:paraId="23D6ECE6">
                  <w:pPr>
                    <w:jc w:val="center"/>
                  </w:pPr>
                  <w:r>
                    <w:t>Presented by: Ahmed Omar Saad</w:t>
                  </w:r>
                </w:p>
                <w:p w14:paraId="3FE633D5">
                  <w:pPr>
                    <w:jc w:val="center"/>
                  </w:pPr>
                  <w:r>
                    <w:t>Under the supervision of: Ms. Naira Sayed</w:t>
                  </w:r>
                </w:p>
                <w:p w14:paraId="5766DC66"/>
              </w:txbxContent>
            </v:textbox>
          </v:rect>
        </w:pict>
      </w:r>
    </w:p>
    <w:p w14:paraId="63D1DA35">
      <w:pPr>
        <w:pStyle w:val="2"/>
        <w:jc w:val="center"/>
        <w:rPr>
          <w:sz w:val="40"/>
          <w:szCs w:val="40"/>
        </w:rPr>
      </w:pPr>
      <w:r>
        <w:rPr>
          <w:sz w:val="40"/>
          <w:szCs w:val="40"/>
        </w:rPr>
        <w:t>Catalogue</w:t>
      </w:r>
    </w:p>
    <w:p w14:paraId="07EA1309">
      <w:pPr>
        <w:pStyle w:val="23"/>
      </w:pPr>
      <w:r>
        <w:t>Personal Information</w:t>
      </w:r>
    </w:p>
    <w:p w14:paraId="6E59B694">
      <w:pPr>
        <w:pStyle w:val="23"/>
      </w:pPr>
      <w:r>
        <w:t>Research Summary</w:t>
      </w:r>
    </w:p>
    <w:p w14:paraId="7AC98A6E">
      <w:pPr>
        <w:pStyle w:val="23"/>
      </w:pPr>
      <w:r>
        <w:rPr>
          <w:rFonts w:hint="default"/>
          <w:lang w:val="en-US"/>
        </w:rPr>
        <w:t>The Problem</w:t>
      </w:r>
    </w:p>
    <w:p w14:paraId="7F688EFC">
      <w:pPr>
        <w:pStyle w:val="23"/>
      </w:pPr>
      <w:r>
        <w:rPr>
          <w:rFonts w:hint="default"/>
        </w:rPr>
        <w:t>Research Hypotheses</w:t>
      </w:r>
    </w:p>
    <w:p w14:paraId="09A746A7">
      <w:pPr>
        <w:pStyle w:val="23"/>
      </w:pPr>
      <w:r>
        <w:rPr>
          <w:rFonts w:hint="default"/>
          <w:lang w:val="en-US"/>
        </w:rPr>
        <w:t>Results</w:t>
      </w:r>
    </w:p>
    <w:p w14:paraId="7048566E">
      <w:pPr>
        <w:pStyle w:val="23"/>
      </w:pPr>
      <w:r>
        <w:rPr>
          <w:rFonts w:hint="default"/>
          <w:lang w:val="en-US"/>
        </w:rPr>
        <w:t>What Has been done?</w:t>
      </w:r>
    </w:p>
    <w:p w14:paraId="3756C72D">
      <w:pPr>
        <w:pStyle w:val="23"/>
      </w:pPr>
      <w:r>
        <w:rPr>
          <w:rFonts w:hint="default"/>
          <w:lang w:val="en-US"/>
        </w:rPr>
        <w:t>Future plans</w:t>
      </w:r>
    </w:p>
    <w:p w14:paraId="4AFB79AC">
      <w:pPr>
        <w:pStyle w:val="23"/>
      </w:pPr>
      <w:r>
        <w:t>Project Work Steps</w:t>
      </w:r>
    </w:p>
    <w:p w14:paraId="59BAA432">
      <w:pPr>
        <w:pStyle w:val="23"/>
      </w:pPr>
      <w:r>
        <w:t>Summary Results</w:t>
      </w:r>
    </w:p>
    <w:p w14:paraId="7AF491F3">
      <w:pPr>
        <w:pStyle w:val="23"/>
      </w:pPr>
      <w:r>
        <w:rPr>
          <w:rFonts w:hint="default"/>
          <w:lang w:val="en-US"/>
        </w:rPr>
        <w:t>Sources and availability</w:t>
      </w:r>
    </w:p>
    <w:p w14:paraId="544E3DDB">
      <w:pPr>
        <w:pStyle w:val="23"/>
      </w:pPr>
      <w:r>
        <w:t>Acknowledgements</w:t>
      </w:r>
    </w:p>
    <w:p w14:paraId="704F52BC">
      <w:r>
        <w:br w:type="page"/>
      </w:r>
    </w:p>
    <w:p w14:paraId="7DEFBB04">
      <w:pPr>
        <w:pStyle w:val="2"/>
        <w:jc w:val="center"/>
      </w:pPr>
      <w:r>
        <w:t>Personal Information</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14:paraId="06DCB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14:paraId="5A5DAB54">
            <w:r>
              <w:t>Name:</w:t>
            </w:r>
          </w:p>
        </w:tc>
        <w:tc>
          <w:tcPr>
            <w:tcW w:w="4428" w:type="dxa"/>
          </w:tcPr>
          <w:p w14:paraId="62451859">
            <w:r>
              <w:t>Ahmed Omar Saad</w:t>
            </w:r>
          </w:p>
        </w:tc>
      </w:tr>
      <w:tr w14:paraId="2D355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7F94929D">
            <w:r>
              <w:t>Age:</w:t>
            </w:r>
          </w:p>
        </w:tc>
        <w:tc>
          <w:tcPr>
            <w:tcW w:w="4428" w:type="dxa"/>
          </w:tcPr>
          <w:p w14:paraId="043FA3DC">
            <w:r>
              <w:t>11</w:t>
            </w:r>
          </w:p>
        </w:tc>
      </w:tr>
      <w:tr w14:paraId="6410F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22880EAB">
            <w:r>
              <w:t>Grade:</w:t>
            </w:r>
          </w:p>
        </w:tc>
        <w:tc>
          <w:tcPr>
            <w:tcW w:w="4428" w:type="dxa"/>
          </w:tcPr>
          <w:p w14:paraId="39AF3FA7">
            <w:r>
              <w:t>6</w:t>
            </w:r>
          </w:p>
        </w:tc>
      </w:tr>
      <w:tr w14:paraId="6D874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6AA49D17">
            <w:r>
              <w:t>Governorate:</w:t>
            </w:r>
          </w:p>
        </w:tc>
        <w:tc>
          <w:tcPr>
            <w:tcW w:w="4428" w:type="dxa"/>
          </w:tcPr>
          <w:p w14:paraId="581FD51D">
            <w:r>
              <w:t>Sohag</w:t>
            </w:r>
          </w:p>
        </w:tc>
      </w:tr>
      <w:tr w14:paraId="72FE4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61549E79">
            <w:r>
              <w:t>School:</w:t>
            </w:r>
          </w:p>
        </w:tc>
        <w:tc>
          <w:tcPr>
            <w:tcW w:w="4428" w:type="dxa"/>
          </w:tcPr>
          <w:p w14:paraId="70B3D3CE">
            <w:r>
              <w:t>Future Generation International School</w:t>
            </w:r>
          </w:p>
        </w:tc>
      </w:tr>
      <w:tr w14:paraId="57205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2DAE1D99">
            <w:r>
              <w:t>Student Code:</w:t>
            </w:r>
          </w:p>
        </w:tc>
        <w:tc>
          <w:tcPr>
            <w:tcW w:w="4428" w:type="dxa"/>
          </w:tcPr>
          <w:p w14:paraId="720DFCEB">
            <w:r>
              <w:t>493859824</w:t>
            </w:r>
          </w:p>
        </w:tc>
      </w:tr>
      <w:tr w14:paraId="759D1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64FA64AF">
            <w:r>
              <w:t>Educational Department:</w:t>
            </w:r>
          </w:p>
        </w:tc>
        <w:tc>
          <w:tcPr>
            <w:tcW w:w="4428" w:type="dxa"/>
          </w:tcPr>
          <w:p w14:paraId="2A61F813">
            <w:r>
              <w:t>Akhmeem</w:t>
            </w:r>
          </w:p>
        </w:tc>
      </w:tr>
    </w:tbl>
    <w:p w14:paraId="7760148C">
      <w:pPr>
        <w:pStyle w:val="2"/>
      </w:pPr>
    </w:p>
    <w:p w14:paraId="144AD030">
      <w:pPr>
        <w:pStyle w:val="2"/>
      </w:pPr>
    </w:p>
    <w:p w14:paraId="09B85A9D">
      <w:pPr>
        <w:pStyle w:val="2"/>
      </w:pPr>
    </w:p>
    <w:p w14:paraId="71B61356">
      <w:pPr>
        <w:pStyle w:val="2"/>
      </w:pPr>
    </w:p>
    <w:p w14:paraId="0B19A962"/>
    <w:p w14:paraId="4EDD0405"/>
    <w:p w14:paraId="150FC8BC"/>
    <w:p w14:paraId="57A0F1E1"/>
    <w:p w14:paraId="16FD9EC2"/>
    <w:p w14:paraId="34D868CD"/>
    <w:p w14:paraId="2DFD672A"/>
    <w:p w14:paraId="120244A7"/>
    <w:p w14:paraId="0ED2950C"/>
    <w:p w14:paraId="4185FF09"/>
    <w:p w14:paraId="7618E089">
      <w:pPr>
        <w:pStyle w:val="2"/>
        <w:jc w:val="center"/>
        <w:rPr>
          <w:sz w:val="40"/>
          <w:szCs w:val="40"/>
        </w:rPr>
      </w:pPr>
      <w:r>
        <w:rPr>
          <w:sz w:val="40"/>
          <w:szCs w:val="40"/>
        </w:rPr>
        <w:t>Research Summary:</w:t>
      </w:r>
    </w:p>
    <w:p w14:paraId="7DDD7289">
      <w:r>
        <w:t>FTPChat is a Python-based messaging protocol that replaces traditional socket communication with FTP-based message relays. It repurposes FTP servers—such as those embedded in ZTE routers or hosted on platforms like SFTPCloud.io—into secure, decentralized messaging hubs.</w:t>
      </w:r>
    </w:p>
    <w:p w14:paraId="2BED40CF"/>
    <w:p w14:paraId="393A67F4">
      <w:r>
        <w:t>Instead of maintaining persistent socket connections, FTPChat enables clients to exchange messages by downloading a shared file from the FTP server, decrypting its contents, appending their own message, re-encrypting the updated content using a 24-layer mono-alphabetic cipher, and uploading it back. This cycle allows each client to act as both a reader and a writer, maintaining a synchronized message flow across all participants.</w:t>
      </w:r>
    </w:p>
    <w:p w14:paraId="4F4BEF83">
      <w:bookmarkStart w:id="1" w:name="_GoBack"/>
      <w:bookmarkEnd w:id="1"/>
    </w:p>
    <w:p w14:paraId="185AA7CC">
      <w:r>
        <w:t>The protocol supports both asynchronous and synchronous communication, making it ideal for environments where socket access is restricted, blocked by firewalls, or technically infeasible. Its layered encryption ensures that all messages remain secure during transit and storage, even on publicly accessible FTP servers.</w:t>
      </w:r>
    </w:p>
    <w:p w14:paraId="053F6B53"/>
    <w:p w14:paraId="224BD85A"/>
    <w:p w14:paraId="2AB25D05"/>
    <w:p w14:paraId="1AFFDD7D"/>
    <w:p w14:paraId="6BA10BBF"/>
    <w:p w14:paraId="577E02D6"/>
    <w:p w14:paraId="07133B12"/>
    <w:p w14:paraId="628B4751"/>
    <w:p w14:paraId="4A7F37E1"/>
    <w:p w14:paraId="18486E1F"/>
    <w:p w14:paraId="60D9F32B"/>
    <w:p w14:paraId="2906BEF8"/>
    <w:p w14:paraId="1E4C14FB"/>
    <w:p w14:paraId="6E789798"/>
    <w:p w14:paraId="02AC0A4C">
      <w:pPr>
        <w:pStyle w:val="23"/>
        <w:numPr>
          <w:ilvl w:val="0"/>
          <w:numId w:val="0"/>
        </w:numPr>
        <w:ind w:leftChars="0"/>
        <w:jc w:val="center"/>
        <w:rPr>
          <w:rFonts w:hint="default"/>
          <w:b/>
          <w:bCs/>
        </w:rPr>
      </w:pPr>
      <w:r>
        <w:rPr>
          <w:rFonts w:hint="eastAsia" w:ascii="Microsoft YaHei" w:hAnsi="Microsoft YaHei" w:eastAsia="Microsoft YaHei" w:cs="Microsoft YaHei"/>
          <w:b/>
          <w:bCs/>
          <w:color w:val="376092" w:themeColor="accent1" w:themeShade="BF"/>
          <w:sz w:val="40"/>
          <w:szCs w:val="40"/>
          <w:lang w:val="en-US"/>
        </w:rPr>
        <w:t>The Problem</w:t>
      </w:r>
    </w:p>
    <w:p w14:paraId="76737DE6">
      <w:pPr>
        <w:rPr>
          <w:rFonts w:hint="default"/>
        </w:rPr>
      </w:pPr>
      <w:r>
        <w:rPr>
          <w:rFonts w:hint="default"/>
        </w:rPr>
        <w:t>In many restricted or legacy network environments—such as those behind firewalls, on home routers, or in educational settings—traditional socket-based communication is blocked or unsupported. This makes it difficult to build real-time messaging systems or peer-to-peer applications.</w:t>
      </w:r>
    </w:p>
    <w:p w14:paraId="0866897B">
      <w:pPr>
        <w:rPr>
          <w:rFonts w:hint="default"/>
        </w:rPr>
      </w:pPr>
    </w:p>
    <w:p w14:paraId="2004E8C4">
      <w:pPr>
        <w:rPr>
          <w:rFonts w:hint="default"/>
        </w:rPr>
      </w:pPr>
      <w:r>
        <w:rPr>
          <w:rFonts w:hint="default"/>
        </w:rPr>
        <w:t>FTPChat solves this by replacing socket communication with FTP-based message relays. Instead of direct connections, clients use FTP servers to exchange encrypted messages by uploading and downloading a shared file. This allows secure, asynchronous or synchronous communication even in networks where sockets are unavailable, unreliable, or intentionally disabled.</w:t>
      </w:r>
    </w:p>
    <w:p w14:paraId="094AB713">
      <w:pPr>
        <w:rPr>
          <w:rFonts w:hint="default"/>
        </w:rPr>
      </w:pPr>
    </w:p>
    <w:p w14:paraId="0E114AEC">
      <w:pPr>
        <w:rPr>
          <w:rFonts w:hint="default"/>
        </w:rPr>
      </w:pPr>
    </w:p>
    <w:p w14:paraId="29449263">
      <w:pPr>
        <w:rPr>
          <w:rFonts w:hint="default"/>
        </w:rPr>
      </w:pPr>
    </w:p>
    <w:p w14:paraId="2FD84A08">
      <w:pPr>
        <w:rPr>
          <w:rFonts w:hint="default"/>
        </w:rPr>
      </w:pPr>
    </w:p>
    <w:p w14:paraId="493A386D">
      <w:pPr>
        <w:rPr>
          <w:rFonts w:hint="default"/>
        </w:rPr>
      </w:pPr>
    </w:p>
    <w:p w14:paraId="1B01E76B">
      <w:pPr>
        <w:rPr>
          <w:rFonts w:hint="default"/>
        </w:rPr>
      </w:pPr>
    </w:p>
    <w:p w14:paraId="437B0C89">
      <w:pPr>
        <w:rPr>
          <w:rFonts w:hint="default"/>
        </w:rPr>
      </w:pPr>
    </w:p>
    <w:p w14:paraId="5B976935">
      <w:pPr>
        <w:rPr>
          <w:rFonts w:hint="default"/>
        </w:rPr>
      </w:pPr>
    </w:p>
    <w:p w14:paraId="3AAC2A67">
      <w:pPr>
        <w:rPr>
          <w:rFonts w:hint="default"/>
        </w:rPr>
      </w:pPr>
    </w:p>
    <w:p w14:paraId="29158DD7">
      <w:pPr>
        <w:rPr>
          <w:rFonts w:hint="default"/>
        </w:rPr>
      </w:pPr>
    </w:p>
    <w:p w14:paraId="4CC8895D">
      <w:pPr>
        <w:rPr>
          <w:rFonts w:hint="default"/>
        </w:rPr>
      </w:pPr>
    </w:p>
    <w:p w14:paraId="29E9E7DB">
      <w:pPr>
        <w:rPr>
          <w:rFonts w:hint="default"/>
        </w:rPr>
      </w:pPr>
    </w:p>
    <w:p w14:paraId="3F308038">
      <w:pPr>
        <w:rPr>
          <w:rFonts w:hint="default"/>
        </w:rPr>
      </w:pPr>
    </w:p>
    <w:p w14:paraId="05510929">
      <w:pPr>
        <w:rPr>
          <w:rFonts w:hint="default"/>
        </w:rPr>
      </w:pPr>
    </w:p>
    <w:p w14:paraId="7634A455">
      <w:pPr>
        <w:rPr>
          <w:rFonts w:hint="default"/>
        </w:rPr>
      </w:pPr>
    </w:p>
    <w:p w14:paraId="5897DC31">
      <w:pPr>
        <w:rPr>
          <w:rFonts w:hint="default"/>
        </w:rPr>
      </w:pPr>
    </w:p>
    <w:p w14:paraId="1A51524D">
      <w:pPr>
        <w:rPr>
          <w:rFonts w:hint="default"/>
        </w:rPr>
      </w:pPr>
    </w:p>
    <w:p w14:paraId="3E768B22">
      <w:pPr>
        <w:jc w:val="center"/>
        <w:rPr>
          <w:rFonts w:hint="eastAsia" w:ascii="Microsoft YaHei" w:hAnsi="Microsoft YaHei" w:eastAsia="Microsoft YaHei" w:cs="Microsoft YaHei"/>
          <w:b/>
          <w:bCs/>
          <w:color w:val="376092" w:themeColor="accent1" w:themeShade="BF"/>
          <w:sz w:val="40"/>
          <w:szCs w:val="40"/>
        </w:rPr>
      </w:pPr>
      <w:r>
        <w:rPr>
          <w:rFonts w:hint="eastAsia" w:ascii="Microsoft YaHei" w:hAnsi="Microsoft YaHei" w:eastAsia="Microsoft YaHei" w:cs="Microsoft YaHei"/>
          <w:b/>
          <w:bCs/>
          <w:color w:val="376092" w:themeColor="accent1" w:themeShade="BF"/>
          <w:sz w:val="40"/>
          <w:szCs w:val="40"/>
        </w:rPr>
        <w:t>Research Hypotheses</w:t>
      </w:r>
    </w:p>
    <w:p w14:paraId="33EBFE7F">
      <w:pPr>
        <w:rPr>
          <w:rFonts w:hint="default"/>
        </w:rPr>
      </w:pPr>
      <w:r>
        <w:rPr>
          <w:rFonts w:hint="default"/>
        </w:rPr>
        <w:t>1. It is possible to build a secure messaging system without relying on socket-based communication.</w:t>
      </w:r>
    </w:p>
    <w:p w14:paraId="2319249B">
      <w:pPr>
        <w:rPr>
          <w:rFonts w:hint="default"/>
        </w:rPr>
      </w:pPr>
      <w:r>
        <w:rPr>
          <w:rFonts w:hint="default"/>
        </w:rPr>
        <w:t>2. FTP servers can be repurposed as reliable intermediaries for encrypted message exchange.</w:t>
      </w:r>
    </w:p>
    <w:p w14:paraId="6468B12C">
      <w:pPr>
        <w:rPr>
          <w:rFonts w:hint="default"/>
        </w:rPr>
      </w:pPr>
      <w:r>
        <w:rPr>
          <w:rFonts w:hint="default"/>
        </w:rPr>
        <w:t>3. A multi-layer mono-alphabetic encryption scheme can provide sufficient protection for messages stored on public or semi-public FTP servers.</w:t>
      </w:r>
    </w:p>
    <w:p w14:paraId="5BC5CBC8">
      <w:pPr>
        <w:rPr>
          <w:rFonts w:hint="default"/>
        </w:rPr>
      </w:pPr>
      <w:r>
        <w:rPr>
          <w:rFonts w:hint="default"/>
        </w:rPr>
        <w:t>Purpose of the Design:</w:t>
      </w:r>
    </w:p>
    <w:p w14:paraId="03EC558D">
      <w:pPr>
        <w:rPr>
          <w:rFonts w:hint="default"/>
        </w:rPr>
      </w:pPr>
      <w:r>
        <w:rPr>
          <w:rFonts w:hint="default"/>
        </w:rPr>
        <w:t>The design aims to create a messaging protocol that functions in restricted or legacy network environments where socket communication is blocked or unsupported. By using FTP as the transport layer, the system enables asynchronous or synchronous encrypted messaging between clients. The goal is to offer a secure, lightweight, and accessible solution for communication across devices and platforms that lack direct connectivity.</w:t>
      </w:r>
    </w:p>
    <w:p w14:paraId="1A325FB1">
      <w:pPr>
        <w:rPr>
          <w:rFonts w:hint="default"/>
        </w:rPr>
      </w:pPr>
    </w:p>
    <w:p w14:paraId="6579E3A9">
      <w:pPr>
        <w:rPr>
          <w:rFonts w:hint="default"/>
        </w:rPr>
      </w:pPr>
    </w:p>
    <w:p w14:paraId="73D006A8">
      <w:pPr>
        <w:rPr>
          <w:rFonts w:hint="default"/>
        </w:rPr>
      </w:pPr>
    </w:p>
    <w:p w14:paraId="474765F4">
      <w:pPr>
        <w:rPr>
          <w:rFonts w:hint="default"/>
        </w:rPr>
      </w:pPr>
    </w:p>
    <w:p w14:paraId="5FFC17F0">
      <w:pPr>
        <w:rPr>
          <w:rFonts w:hint="default"/>
        </w:rPr>
      </w:pPr>
    </w:p>
    <w:p w14:paraId="3042C637">
      <w:pPr>
        <w:rPr>
          <w:rFonts w:hint="default"/>
        </w:rPr>
      </w:pPr>
    </w:p>
    <w:p w14:paraId="6F198652">
      <w:pPr>
        <w:rPr>
          <w:rFonts w:hint="default"/>
        </w:rPr>
      </w:pPr>
    </w:p>
    <w:p w14:paraId="02B16268">
      <w:pPr>
        <w:rPr>
          <w:rFonts w:hint="default"/>
        </w:rPr>
      </w:pPr>
    </w:p>
    <w:p w14:paraId="10269E7D">
      <w:pPr>
        <w:rPr>
          <w:rFonts w:hint="default"/>
        </w:rPr>
      </w:pPr>
    </w:p>
    <w:p w14:paraId="5812B715">
      <w:pPr>
        <w:rPr>
          <w:rFonts w:hint="default"/>
        </w:rPr>
      </w:pPr>
    </w:p>
    <w:p w14:paraId="46717388">
      <w:pPr>
        <w:rPr>
          <w:rFonts w:hint="default"/>
        </w:rPr>
      </w:pPr>
    </w:p>
    <w:p w14:paraId="11B21CC5">
      <w:pPr>
        <w:rPr>
          <w:rFonts w:hint="default"/>
        </w:rPr>
      </w:pPr>
    </w:p>
    <w:p w14:paraId="358D35E8">
      <w:pPr>
        <w:rPr>
          <w:rFonts w:hint="default"/>
        </w:rPr>
      </w:pPr>
    </w:p>
    <w:p w14:paraId="2CFFE73B">
      <w:pPr>
        <w:rPr>
          <w:rFonts w:hint="default"/>
        </w:rPr>
      </w:pPr>
    </w:p>
    <w:p w14:paraId="5A8667FF">
      <w:pPr>
        <w:rPr>
          <w:rFonts w:hint="default"/>
        </w:rPr>
      </w:pPr>
    </w:p>
    <w:p w14:paraId="7FB0CC24">
      <w:pPr>
        <w:jc w:val="center"/>
        <w:rPr>
          <w:rFonts w:hint="eastAsia" w:ascii="Microsoft YaHei" w:hAnsi="Microsoft YaHei" w:eastAsia="Microsoft YaHei" w:cs="Microsoft YaHei"/>
          <w:b/>
          <w:bCs/>
          <w:color w:val="376092" w:themeColor="accent1" w:themeShade="BF"/>
          <w:sz w:val="40"/>
          <w:szCs w:val="40"/>
          <w:lang w:val="en-US"/>
        </w:rPr>
      </w:pPr>
      <w:r>
        <w:rPr>
          <w:rFonts w:hint="eastAsia" w:ascii="Microsoft YaHei" w:hAnsi="Microsoft YaHei" w:eastAsia="Microsoft YaHei" w:cs="Microsoft YaHei"/>
          <w:b/>
          <w:bCs/>
          <w:color w:val="376092" w:themeColor="accent1" w:themeShade="BF"/>
          <w:sz w:val="40"/>
          <w:szCs w:val="40"/>
          <w:lang w:val="en-US"/>
        </w:rPr>
        <w:t>Results</w:t>
      </w:r>
    </w:p>
    <w:p w14:paraId="0D065C6B">
      <w:pPr>
        <w:rPr>
          <w:rFonts w:hint="default"/>
          <w:lang w:val="en-US"/>
        </w:rPr>
      </w:pPr>
      <w:r>
        <w:rPr>
          <w:rFonts w:hint="default"/>
          <w:lang w:val="en-US"/>
        </w:rPr>
        <w:t>FTPChat was designed to solve the problem of blocked or unsupported socket communication in restricted network environments. In many cases—such as school networks, legacy routers, or firewalled systems—real-time messaging via sockets is not possible due to technical limitations or security policies.</w:t>
      </w:r>
    </w:p>
    <w:p w14:paraId="5E55EF71">
      <w:pPr>
        <w:rPr>
          <w:rFonts w:hint="default"/>
          <w:lang w:val="en-US"/>
        </w:rPr>
      </w:pPr>
    </w:p>
    <w:p w14:paraId="00243A62">
      <w:pPr>
        <w:rPr>
          <w:rFonts w:hint="default"/>
          <w:lang w:val="en-US"/>
        </w:rPr>
      </w:pPr>
      <w:r>
        <w:rPr>
          <w:rFonts w:hint="default"/>
          <w:lang w:val="en-US"/>
        </w:rPr>
        <w:t>FTPChat replaces sockets with FTP-based message relays. By using FTP servers as intermediaries, clients can exchange encrypted messages asynchronously or synchronously without needing direct connections. This makes FTPChat ideal for environments where traditional networking protocols fail, while still maintaining secure and reliable communication.</w:t>
      </w:r>
    </w:p>
    <w:p w14:paraId="41687EB3">
      <w:pPr>
        <w:rPr>
          <w:rFonts w:hint="default"/>
          <w:lang w:val="en-US"/>
        </w:rPr>
      </w:pPr>
    </w:p>
    <w:p w14:paraId="0E90FE81">
      <w:pPr>
        <w:rPr>
          <w:rFonts w:hint="default"/>
          <w:lang w:val="en-US"/>
        </w:rPr>
      </w:pPr>
    </w:p>
    <w:p w14:paraId="6B912468">
      <w:pPr>
        <w:rPr>
          <w:rFonts w:hint="default"/>
          <w:lang w:val="en-US"/>
        </w:rPr>
      </w:pPr>
    </w:p>
    <w:p w14:paraId="2A1E4427">
      <w:pPr>
        <w:rPr>
          <w:rFonts w:hint="default"/>
          <w:lang w:val="en-US"/>
        </w:rPr>
      </w:pPr>
    </w:p>
    <w:p w14:paraId="65CA4D4D">
      <w:pPr>
        <w:rPr>
          <w:rFonts w:hint="default"/>
          <w:lang w:val="en-US"/>
        </w:rPr>
      </w:pPr>
    </w:p>
    <w:p w14:paraId="2A530174">
      <w:pPr>
        <w:rPr>
          <w:rFonts w:hint="default"/>
          <w:lang w:val="en-US"/>
        </w:rPr>
      </w:pPr>
    </w:p>
    <w:p w14:paraId="545D2FE6">
      <w:pPr>
        <w:rPr>
          <w:rFonts w:hint="default"/>
          <w:lang w:val="en-US"/>
        </w:rPr>
      </w:pPr>
    </w:p>
    <w:p w14:paraId="24D610E6">
      <w:pPr>
        <w:rPr>
          <w:rFonts w:hint="default"/>
          <w:lang w:val="en-US"/>
        </w:rPr>
      </w:pPr>
    </w:p>
    <w:p w14:paraId="72C87EEF">
      <w:pPr>
        <w:rPr>
          <w:rFonts w:hint="default"/>
          <w:lang w:val="en-US"/>
        </w:rPr>
      </w:pPr>
    </w:p>
    <w:p w14:paraId="73328828">
      <w:pPr>
        <w:rPr>
          <w:rFonts w:hint="default"/>
          <w:lang w:val="en-US"/>
        </w:rPr>
      </w:pPr>
    </w:p>
    <w:p w14:paraId="5BA9EE71">
      <w:pPr>
        <w:rPr>
          <w:rFonts w:hint="default"/>
          <w:lang w:val="en-US"/>
        </w:rPr>
      </w:pPr>
    </w:p>
    <w:p w14:paraId="4D46C089">
      <w:pPr>
        <w:rPr>
          <w:rFonts w:hint="default"/>
          <w:lang w:val="en-US"/>
        </w:rPr>
      </w:pPr>
    </w:p>
    <w:p w14:paraId="4B4D6806">
      <w:pPr>
        <w:rPr>
          <w:rFonts w:hint="default"/>
          <w:lang w:val="en-US"/>
        </w:rPr>
      </w:pPr>
    </w:p>
    <w:p w14:paraId="266C0178">
      <w:pPr>
        <w:rPr>
          <w:rFonts w:hint="default"/>
          <w:lang w:val="en-US"/>
        </w:rPr>
      </w:pPr>
    </w:p>
    <w:p w14:paraId="3A88D72D">
      <w:pPr>
        <w:rPr>
          <w:rFonts w:hint="default"/>
          <w:lang w:val="en-US"/>
        </w:rPr>
      </w:pPr>
    </w:p>
    <w:p w14:paraId="04B6F517">
      <w:pPr>
        <w:rPr>
          <w:rFonts w:hint="default"/>
          <w:lang w:val="en-US"/>
        </w:rPr>
      </w:pPr>
    </w:p>
    <w:p w14:paraId="2BE99BDF">
      <w:pPr>
        <w:rPr>
          <w:rFonts w:hint="default"/>
          <w:lang w:val="en-US"/>
        </w:rPr>
      </w:pPr>
    </w:p>
    <w:p w14:paraId="77EB9368">
      <w:pPr>
        <w:jc w:val="center"/>
        <w:rPr>
          <w:rFonts w:hint="eastAsia" w:ascii="Microsoft YaHei" w:hAnsi="Microsoft YaHei" w:eastAsia="Microsoft YaHei" w:cs="Microsoft YaHei"/>
          <w:b/>
          <w:bCs/>
          <w:color w:val="376092" w:themeColor="accent1" w:themeShade="BF"/>
          <w:sz w:val="40"/>
          <w:szCs w:val="40"/>
          <w:lang w:val="en-US"/>
        </w:rPr>
      </w:pPr>
      <w:r>
        <w:rPr>
          <w:rFonts w:hint="eastAsia" w:ascii="Microsoft YaHei" w:hAnsi="Microsoft YaHei" w:eastAsia="Microsoft YaHei" w:cs="Microsoft YaHei"/>
          <w:b/>
          <w:bCs/>
          <w:color w:val="376092" w:themeColor="accent1" w:themeShade="BF"/>
          <w:sz w:val="40"/>
          <w:szCs w:val="40"/>
          <w:lang w:val="en-US"/>
        </w:rPr>
        <w:t xml:space="preserve">What </w:t>
      </w:r>
      <w:r>
        <w:rPr>
          <w:rFonts w:hint="default" w:ascii="Microsoft YaHei" w:hAnsi="Microsoft YaHei" w:eastAsia="Microsoft YaHei" w:cs="Microsoft YaHei"/>
          <w:b/>
          <w:bCs/>
          <w:color w:val="376092" w:themeColor="accent1" w:themeShade="BF"/>
          <w:sz w:val="40"/>
          <w:szCs w:val="40"/>
          <w:lang w:val="en-US"/>
        </w:rPr>
        <w:t xml:space="preserve">has been </w:t>
      </w:r>
      <w:r>
        <w:rPr>
          <w:rFonts w:hint="eastAsia" w:ascii="Microsoft YaHei" w:hAnsi="Microsoft YaHei" w:eastAsia="Microsoft YaHei" w:cs="Microsoft YaHei"/>
          <w:b/>
          <w:bCs/>
          <w:color w:val="376092" w:themeColor="accent1" w:themeShade="BF"/>
          <w:sz w:val="40"/>
          <w:szCs w:val="40"/>
          <w:lang w:val="en-US"/>
        </w:rPr>
        <w:t>done?</w:t>
      </w:r>
    </w:p>
    <w:p w14:paraId="07E29977">
      <w:pPr>
        <w:rPr>
          <w:rFonts w:hint="default"/>
        </w:rPr>
      </w:pPr>
      <w:r>
        <w:rPr>
          <w:rFonts w:hint="default"/>
        </w:rPr>
        <w:t>What I’ve Implemented:</w:t>
      </w:r>
    </w:p>
    <w:p w14:paraId="76084365">
      <w:pPr>
        <w:pStyle w:val="23"/>
        <w:bidi w:val="0"/>
        <w:ind w:left="360" w:leftChars="0" w:hanging="360" w:firstLineChars="0"/>
        <w:rPr>
          <w:rFonts w:hint="default"/>
        </w:rPr>
      </w:pPr>
      <w:r>
        <w:rPr>
          <w:rFonts w:hint="default"/>
        </w:rPr>
        <w:t xml:space="preserve"> Converted a basic console-only messaging concept into a professional-grade protocol.</w:t>
      </w:r>
    </w:p>
    <w:p w14:paraId="64088C50">
      <w:pPr>
        <w:pStyle w:val="23"/>
        <w:bidi w:val="0"/>
        <w:ind w:left="360" w:leftChars="0" w:hanging="360" w:firstLineChars="0"/>
        <w:rPr>
          <w:rFonts w:hint="default"/>
        </w:rPr>
      </w:pPr>
      <w:r>
        <w:rPr>
          <w:rFonts w:hint="default"/>
        </w:rPr>
        <w:t>Designed FTPChat to be fully terminal-based, with no GUI, making it ideal for Linux servers and environments that restrict graphical interfaces</w:t>
      </w:r>
      <w:r>
        <w:rPr>
          <w:rFonts w:hint="default"/>
          <w:lang w:val="en-US"/>
        </w:rPr>
        <w:t xml:space="preserve"> With an option for GUI</w:t>
      </w:r>
    </w:p>
    <w:p w14:paraId="32CF429F">
      <w:pPr>
        <w:pStyle w:val="23"/>
        <w:bidi w:val="0"/>
        <w:ind w:left="360" w:leftChars="0" w:hanging="360" w:firstLineChars="0"/>
        <w:rPr>
          <w:rFonts w:hint="default"/>
        </w:rPr>
      </w:pPr>
      <w:r>
        <w:rPr>
          <w:rFonts w:hint="default"/>
        </w:rPr>
        <w:t xml:space="preserve"> Built the core system in Python, using FTP servers to relay encrypted messages between clients.</w:t>
      </w:r>
    </w:p>
    <w:p w14:paraId="070491BA">
      <w:pPr>
        <w:pStyle w:val="23"/>
        <w:bidi w:val="0"/>
        <w:ind w:left="360" w:leftChars="0" w:hanging="360" w:firstLineChars="0"/>
        <w:rPr>
          <w:rFonts w:hint="default"/>
        </w:rPr>
      </w:pPr>
      <w:r>
        <w:rPr>
          <w:rFonts w:hint="default"/>
        </w:rPr>
        <w:t>Integrated a 24-layer mono-alphabetic encryption system to secure message content.</w:t>
      </w:r>
    </w:p>
    <w:p w14:paraId="260E9EB7">
      <w:pPr>
        <w:rPr>
          <w:rFonts w:hint="default"/>
        </w:rPr>
      </w:pPr>
    </w:p>
    <w:p w14:paraId="3A09B61A">
      <w:pPr>
        <w:rPr>
          <w:rFonts w:hint="default"/>
        </w:rPr>
      </w:pPr>
      <w:r>
        <w:rPr>
          <w:rFonts w:hint="default"/>
        </w:rPr>
        <w:t>Experiments:</w:t>
      </w:r>
    </w:p>
    <w:p w14:paraId="05E5AA4E">
      <w:pPr>
        <w:pStyle w:val="23"/>
        <w:bidi w:val="0"/>
        <w:ind w:left="360" w:leftChars="0" w:hanging="360" w:firstLineChars="0"/>
        <w:rPr>
          <w:rFonts w:hint="default"/>
        </w:rPr>
      </w:pPr>
      <w:r>
        <w:rPr>
          <w:rFonts w:hint="default"/>
        </w:rPr>
        <w:t>Tested FTPChat on public FTP platforms like SFTPCloud.io and on routers with built-in FTP like ZTE ZXHN H188A.</w:t>
      </w:r>
    </w:p>
    <w:p w14:paraId="3DD5DAA9">
      <w:pPr>
        <w:pStyle w:val="23"/>
        <w:bidi w:val="0"/>
        <w:ind w:left="360" w:leftChars="0" w:hanging="360" w:firstLineChars="0"/>
        <w:rPr>
          <w:rFonts w:hint="default"/>
        </w:rPr>
      </w:pPr>
      <w:r>
        <w:rPr>
          <w:rFonts w:hint="default"/>
        </w:rPr>
        <w:t xml:space="preserve"> Verified compatibility with Linux server environments used by companies that enforce terminal-only access.</w:t>
      </w:r>
    </w:p>
    <w:p w14:paraId="008B74E4">
      <w:pPr>
        <w:pStyle w:val="23"/>
        <w:bidi w:val="0"/>
        <w:ind w:left="360" w:leftChars="0" w:hanging="360" w:firstLineChars="0"/>
        <w:rPr>
          <w:rFonts w:hint="default"/>
        </w:rPr>
      </w:pPr>
      <w:r>
        <w:rPr>
          <w:rFonts w:hint="default"/>
        </w:rPr>
        <w:t xml:space="preserve"> Simulated multi-user communication to ensure synchronization, encryption integrity, and usability.</w:t>
      </w:r>
    </w:p>
    <w:p w14:paraId="5E684FE4">
      <w:pPr>
        <w:rPr>
          <w:rFonts w:hint="default"/>
        </w:rPr>
      </w:pPr>
    </w:p>
    <w:p w14:paraId="3D1AEE94">
      <w:pPr>
        <w:rPr>
          <w:rFonts w:hint="default"/>
        </w:rPr>
      </w:pPr>
      <w:r>
        <w:rPr>
          <w:rFonts w:hint="default"/>
        </w:rPr>
        <w:t>Designs:</w:t>
      </w:r>
    </w:p>
    <w:p w14:paraId="6A1B9187">
      <w:pPr>
        <w:pStyle w:val="23"/>
        <w:bidi w:val="0"/>
        <w:ind w:left="360" w:leftChars="0" w:hanging="360" w:firstLineChars="0"/>
        <w:rPr>
          <w:rFonts w:hint="default"/>
        </w:rPr>
      </w:pPr>
      <w:r>
        <w:rPr>
          <w:rFonts w:hint="default"/>
        </w:rPr>
        <w:t xml:space="preserve"> Created a modular architecture separating encryption, FTP handling, and message formatting.</w:t>
      </w:r>
    </w:p>
    <w:p w14:paraId="46F2B0DD">
      <w:pPr>
        <w:pStyle w:val="23"/>
        <w:bidi w:val="0"/>
        <w:ind w:left="360" w:leftChars="0" w:hanging="360" w:firstLineChars="0"/>
      </w:pPr>
      <w:r>
        <w:rPr>
          <w:rFonts w:hint="default"/>
        </w:rPr>
        <w:t xml:space="preserve"> Focused on terminal clarity and accessibility without relying on screen size or graphical layout.</w:t>
      </w:r>
    </w:p>
    <w:p w14:paraId="28B81C04">
      <w:pPr>
        <w:pStyle w:val="23"/>
        <w:bidi w:val="0"/>
        <w:ind w:left="360" w:leftChars="0" w:hanging="360" w:firstLineChars="0"/>
      </w:pPr>
      <w:r>
        <w:br w:type="page"/>
      </w:r>
    </w:p>
    <w:p w14:paraId="0E871B43">
      <w:pPr>
        <w:pStyle w:val="23"/>
        <w:numPr>
          <w:ilvl w:val="0"/>
          <w:numId w:val="0"/>
        </w:numPr>
        <w:bidi w:val="0"/>
        <w:spacing w:after="200" w:line="276" w:lineRule="auto"/>
        <w:contextualSpacing/>
      </w:pPr>
    </w:p>
    <w:p w14:paraId="7401D6EA">
      <w:pPr>
        <w:pStyle w:val="23"/>
        <w:numPr>
          <w:ilvl w:val="0"/>
          <w:numId w:val="0"/>
        </w:numPr>
        <w:bidi w:val="0"/>
        <w:spacing w:after="200" w:line="276" w:lineRule="auto"/>
        <w:contextualSpacing/>
        <w:jc w:val="center"/>
        <w:rPr>
          <w:rFonts w:hint="eastAsia" w:ascii="Microsoft YaHei" w:hAnsi="Microsoft YaHei" w:eastAsia="Microsoft YaHei" w:cs="Microsoft YaHei"/>
          <w:b/>
          <w:bCs/>
          <w:color w:val="376092" w:themeColor="accent1" w:themeShade="BF"/>
          <w:sz w:val="40"/>
          <w:szCs w:val="40"/>
        </w:rPr>
      </w:pPr>
      <w:r>
        <w:rPr>
          <w:rFonts w:hint="eastAsia" w:ascii="Microsoft YaHei" w:hAnsi="Microsoft YaHei" w:eastAsia="Microsoft YaHei" w:cs="Microsoft YaHei"/>
          <w:b/>
          <w:bCs/>
          <w:color w:val="376092" w:themeColor="accent1" w:themeShade="BF"/>
          <w:sz w:val="40"/>
          <w:szCs w:val="40"/>
        </w:rPr>
        <w:t>Future Plans</w:t>
      </w:r>
    </w:p>
    <w:p w14:paraId="5BA6A836">
      <w:pPr>
        <w:pStyle w:val="23"/>
        <w:numPr>
          <w:ilvl w:val="0"/>
          <w:numId w:val="0"/>
        </w:numPr>
        <w:bidi w:val="0"/>
        <w:spacing w:after="200" w:line="276" w:lineRule="auto"/>
        <w:contextualSpacing/>
        <w:rPr>
          <w:rFonts w:hint="default"/>
        </w:rPr>
      </w:pPr>
    </w:p>
    <w:p w14:paraId="35FAD898">
      <w:pPr>
        <w:pStyle w:val="23"/>
        <w:numPr>
          <w:ilvl w:val="0"/>
          <w:numId w:val="0"/>
        </w:numPr>
        <w:bidi w:val="0"/>
        <w:spacing w:after="200" w:line="276" w:lineRule="auto"/>
        <w:contextualSpacing/>
        <w:rPr>
          <w:rFonts w:hint="default"/>
        </w:rPr>
      </w:pPr>
      <w:r>
        <w:rPr>
          <w:rFonts w:hint="default"/>
          <w:lang w:val="en-US"/>
        </w:rPr>
        <w:t>1</w:t>
      </w:r>
      <w:r>
        <w:rPr>
          <w:rFonts w:hint="default"/>
        </w:rPr>
        <w:t>. Upgrade the encryption system by integrating advanced algorithms like AES or RSA, while maintaining lightweight performance for constrained environments.</w:t>
      </w:r>
    </w:p>
    <w:p w14:paraId="4F1FA154">
      <w:pPr>
        <w:pStyle w:val="23"/>
        <w:numPr>
          <w:ilvl w:val="0"/>
          <w:numId w:val="0"/>
        </w:numPr>
        <w:bidi w:val="0"/>
        <w:spacing w:after="200" w:line="276" w:lineRule="auto"/>
        <w:contextualSpacing/>
        <w:rPr>
          <w:rFonts w:hint="default"/>
        </w:rPr>
      </w:pPr>
    </w:p>
    <w:p w14:paraId="0479573D">
      <w:pPr>
        <w:pStyle w:val="23"/>
        <w:numPr>
          <w:ilvl w:val="0"/>
          <w:numId w:val="0"/>
        </w:numPr>
        <w:bidi w:val="0"/>
        <w:spacing w:after="200" w:line="276" w:lineRule="auto"/>
        <w:contextualSpacing/>
        <w:rPr>
          <w:rFonts w:hint="default"/>
        </w:rPr>
      </w:pPr>
      <w:r>
        <w:rPr>
          <w:rFonts w:hint="default"/>
          <w:lang w:val="en-US"/>
        </w:rPr>
        <w:t>2</w:t>
      </w:r>
      <w:r>
        <w:rPr>
          <w:rFonts w:hint="default"/>
        </w:rPr>
        <w:t>. Implement session management features including user authentication, message tracking, and login control to support multi-user environments.</w:t>
      </w:r>
    </w:p>
    <w:p w14:paraId="0B1DCB1A">
      <w:pPr>
        <w:pStyle w:val="23"/>
        <w:numPr>
          <w:ilvl w:val="0"/>
          <w:numId w:val="0"/>
        </w:numPr>
        <w:bidi w:val="0"/>
        <w:spacing w:after="200" w:line="276" w:lineRule="auto"/>
        <w:contextualSpacing/>
        <w:rPr>
          <w:rFonts w:hint="default"/>
        </w:rPr>
      </w:pPr>
    </w:p>
    <w:p w14:paraId="343B59F0">
      <w:pPr>
        <w:pStyle w:val="23"/>
        <w:numPr>
          <w:ilvl w:val="0"/>
          <w:numId w:val="0"/>
        </w:numPr>
        <w:bidi w:val="0"/>
        <w:spacing w:after="200" w:line="276" w:lineRule="auto"/>
        <w:contextualSpacing/>
      </w:pPr>
      <w:r>
        <w:rPr>
          <w:rFonts w:hint="default"/>
          <w:lang w:val="en-US"/>
        </w:rPr>
        <w:t>3</w:t>
      </w:r>
      <w:r>
        <w:rPr>
          <w:rFonts w:hint="default"/>
        </w:rPr>
        <w:t>. Introduce message compression to reduce file size and improve performance, especially on slow or limited networks.</w:t>
      </w:r>
    </w:p>
    <w:p w14:paraId="422CFD1A">
      <w:pPr>
        <w:pStyle w:val="23"/>
        <w:numPr>
          <w:ilvl w:val="0"/>
          <w:numId w:val="0"/>
        </w:numPr>
        <w:bidi w:val="0"/>
        <w:spacing w:after="200" w:line="276" w:lineRule="auto"/>
        <w:contextualSpacing/>
      </w:pPr>
    </w:p>
    <w:p w14:paraId="053D6DC0">
      <w:pPr>
        <w:pStyle w:val="23"/>
        <w:numPr>
          <w:ilvl w:val="0"/>
          <w:numId w:val="0"/>
        </w:numPr>
        <w:bidi w:val="0"/>
        <w:spacing w:after="200" w:line="276" w:lineRule="auto"/>
        <w:contextualSpacing/>
      </w:pPr>
    </w:p>
    <w:p w14:paraId="1C754D17">
      <w:pPr>
        <w:pStyle w:val="23"/>
        <w:numPr>
          <w:ilvl w:val="0"/>
          <w:numId w:val="0"/>
        </w:numPr>
        <w:bidi w:val="0"/>
        <w:spacing w:after="200" w:line="276" w:lineRule="auto"/>
        <w:contextualSpacing/>
      </w:pPr>
    </w:p>
    <w:p w14:paraId="0B3AB3F0">
      <w:pPr>
        <w:pStyle w:val="23"/>
        <w:numPr>
          <w:ilvl w:val="0"/>
          <w:numId w:val="0"/>
        </w:numPr>
        <w:bidi w:val="0"/>
        <w:spacing w:after="200" w:line="276" w:lineRule="auto"/>
        <w:contextualSpacing/>
      </w:pPr>
    </w:p>
    <w:p w14:paraId="745FD70E">
      <w:pPr>
        <w:pStyle w:val="23"/>
        <w:numPr>
          <w:ilvl w:val="0"/>
          <w:numId w:val="0"/>
        </w:numPr>
        <w:bidi w:val="0"/>
        <w:spacing w:after="200" w:line="276" w:lineRule="auto"/>
        <w:contextualSpacing/>
      </w:pPr>
    </w:p>
    <w:p w14:paraId="3981B656">
      <w:pPr>
        <w:pStyle w:val="23"/>
        <w:numPr>
          <w:ilvl w:val="0"/>
          <w:numId w:val="0"/>
        </w:numPr>
        <w:bidi w:val="0"/>
        <w:spacing w:after="200" w:line="276" w:lineRule="auto"/>
        <w:contextualSpacing/>
      </w:pPr>
    </w:p>
    <w:p w14:paraId="4EBE80A5">
      <w:pPr>
        <w:pStyle w:val="23"/>
        <w:numPr>
          <w:ilvl w:val="0"/>
          <w:numId w:val="0"/>
        </w:numPr>
        <w:bidi w:val="0"/>
        <w:spacing w:after="200" w:line="276" w:lineRule="auto"/>
        <w:contextualSpacing/>
      </w:pPr>
    </w:p>
    <w:p w14:paraId="7BEE4150">
      <w:pPr>
        <w:pStyle w:val="23"/>
        <w:numPr>
          <w:ilvl w:val="0"/>
          <w:numId w:val="0"/>
        </w:numPr>
        <w:bidi w:val="0"/>
        <w:spacing w:after="200" w:line="276" w:lineRule="auto"/>
        <w:contextualSpacing/>
      </w:pPr>
    </w:p>
    <w:p w14:paraId="334F3675">
      <w:pPr>
        <w:pStyle w:val="23"/>
        <w:numPr>
          <w:ilvl w:val="0"/>
          <w:numId w:val="0"/>
        </w:numPr>
        <w:bidi w:val="0"/>
        <w:spacing w:after="200" w:line="276" w:lineRule="auto"/>
        <w:contextualSpacing/>
      </w:pPr>
    </w:p>
    <w:p w14:paraId="29A6E9FB">
      <w:pPr>
        <w:pStyle w:val="23"/>
        <w:numPr>
          <w:ilvl w:val="0"/>
          <w:numId w:val="0"/>
        </w:numPr>
        <w:bidi w:val="0"/>
        <w:spacing w:after="200" w:line="276" w:lineRule="auto"/>
        <w:contextualSpacing/>
      </w:pPr>
    </w:p>
    <w:p w14:paraId="1CE50AB9">
      <w:pPr>
        <w:pStyle w:val="23"/>
        <w:numPr>
          <w:ilvl w:val="0"/>
          <w:numId w:val="0"/>
        </w:numPr>
        <w:bidi w:val="0"/>
        <w:spacing w:after="200" w:line="276" w:lineRule="auto"/>
        <w:contextualSpacing/>
      </w:pPr>
    </w:p>
    <w:p w14:paraId="4E3E9092">
      <w:pPr>
        <w:pStyle w:val="23"/>
        <w:numPr>
          <w:ilvl w:val="0"/>
          <w:numId w:val="0"/>
        </w:numPr>
        <w:bidi w:val="0"/>
        <w:spacing w:after="200" w:line="276" w:lineRule="auto"/>
        <w:contextualSpacing/>
      </w:pPr>
    </w:p>
    <w:p w14:paraId="4B574001">
      <w:pPr>
        <w:pStyle w:val="23"/>
        <w:numPr>
          <w:ilvl w:val="0"/>
          <w:numId w:val="0"/>
        </w:numPr>
        <w:bidi w:val="0"/>
        <w:spacing w:after="200" w:line="276" w:lineRule="auto"/>
        <w:contextualSpacing/>
      </w:pPr>
    </w:p>
    <w:p w14:paraId="7E667FC7">
      <w:pPr>
        <w:pStyle w:val="23"/>
        <w:numPr>
          <w:ilvl w:val="0"/>
          <w:numId w:val="0"/>
        </w:numPr>
        <w:bidi w:val="0"/>
        <w:spacing w:after="200" w:line="276" w:lineRule="auto"/>
        <w:contextualSpacing/>
      </w:pPr>
    </w:p>
    <w:p w14:paraId="6E9C38A5">
      <w:pPr>
        <w:pStyle w:val="23"/>
        <w:numPr>
          <w:ilvl w:val="0"/>
          <w:numId w:val="0"/>
        </w:numPr>
        <w:bidi w:val="0"/>
        <w:spacing w:after="200" w:line="276" w:lineRule="auto"/>
        <w:contextualSpacing/>
      </w:pPr>
    </w:p>
    <w:p w14:paraId="04689C6A">
      <w:pPr>
        <w:pStyle w:val="23"/>
        <w:numPr>
          <w:ilvl w:val="0"/>
          <w:numId w:val="0"/>
        </w:numPr>
        <w:bidi w:val="0"/>
        <w:spacing w:after="200" w:line="276" w:lineRule="auto"/>
        <w:contextualSpacing/>
      </w:pPr>
    </w:p>
    <w:p w14:paraId="30532D28">
      <w:pPr>
        <w:pStyle w:val="23"/>
        <w:numPr>
          <w:ilvl w:val="0"/>
          <w:numId w:val="0"/>
        </w:numPr>
        <w:bidi w:val="0"/>
        <w:spacing w:after="200" w:line="276" w:lineRule="auto"/>
        <w:contextualSpacing/>
      </w:pPr>
    </w:p>
    <w:p w14:paraId="722DA15D">
      <w:pPr>
        <w:pStyle w:val="23"/>
        <w:numPr>
          <w:ilvl w:val="0"/>
          <w:numId w:val="0"/>
        </w:numPr>
        <w:bidi w:val="0"/>
        <w:spacing w:after="200" w:line="276" w:lineRule="auto"/>
        <w:contextualSpacing/>
      </w:pPr>
    </w:p>
    <w:p w14:paraId="1FAD03FE">
      <w:pPr>
        <w:pStyle w:val="23"/>
        <w:numPr>
          <w:ilvl w:val="0"/>
          <w:numId w:val="0"/>
        </w:numPr>
        <w:bidi w:val="0"/>
        <w:spacing w:after="200" w:line="276" w:lineRule="auto"/>
        <w:contextualSpacing/>
      </w:pPr>
    </w:p>
    <w:p w14:paraId="6CEC1ADC">
      <w:pPr>
        <w:pStyle w:val="23"/>
        <w:numPr>
          <w:ilvl w:val="0"/>
          <w:numId w:val="0"/>
        </w:numPr>
        <w:bidi w:val="0"/>
        <w:spacing w:after="200" w:line="276" w:lineRule="auto"/>
        <w:contextualSpacing/>
      </w:pPr>
    </w:p>
    <w:p w14:paraId="5DD67B1A">
      <w:pPr>
        <w:pStyle w:val="23"/>
        <w:numPr>
          <w:ilvl w:val="0"/>
          <w:numId w:val="0"/>
        </w:numPr>
        <w:bidi w:val="0"/>
        <w:spacing w:after="200" w:line="276" w:lineRule="auto"/>
        <w:contextualSpacing/>
      </w:pPr>
    </w:p>
    <w:p w14:paraId="67C93AB9">
      <w:pPr>
        <w:pStyle w:val="23"/>
        <w:numPr>
          <w:ilvl w:val="0"/>
          <w:numId w:val="0"/>
        </w:numPr>
        <w:bidi w:val="0"/>
        <w:spacing w:after="200" w:line="276" w:lineRule="auto"/>
        <w:contextualSpacing/>
      </w:pPr>
    </w:p>
    <w:p w14:paraId="174EC986">
      <w:pPr>
        <w:pStyle w:val="23"/>
        <w:numPr>
          <w:ilvl w:val="0"/>
          <w:numId w:val="0"/>
        </w:numPr>
        <w:bidi w:val="0"/>
        <w:spacing w:after="200" w:line="276" w:lineRule="auto"/>
        <w:contextualSpacing/>
      </w:pPr>
    </w:p>
    <w:p w14:paraId="62EB2561">
      <w:pPr>
        <w:pStyle w:val="23"/>
        <w:numPr>
          <w:ilvl w:val="0"/>
          <w:numId w:val="0"/>
        </w:numPr>
        <w:bidi w:val="0"/>
        <w:spacing w:after="200" w:line="276" w:lineRule="auto"/>
        <w:contextualSpacing/>
      </w:pPr>
    </w:p>
    <w:p w14:paraId="414A0510">
      <w:pPr>
        <w:pStyle w:val="23"/>
        <w:numPr>
          <w:ilvl w:val="0"/>
          <w:numId w:val="0"/>
        </w:numPr>
        <w:bidi w:val="0"/>
        <w:spacing w:after="200" w:line="276" w:lineRule="auto"/>
        <w:contextualSpacing/>
      </w:pPr>
    </w:p>
    <w:p w14:paraId="3137A86A">
      <w:pPr>
        <w:pStyle w:val="23"/>
        <w:numPr>
          <w:ilvl w:val="0"/>
          <w:numId w:val="0"/>
        </w:numPr>
        <w:bidi w:val="0"/>
        <w:spacing w:after="200" w:line="276" w:lineRule="auto"/>
        <w:contextualSpacing/>
      </w:pPr>
    </w:p>
    <w:p w14:paraId="5F787382">
      <w:pPr>
        <w:pStyle w:val="23"/>
        <w:numPr>
          <w:ilvl w:val="0"/>
          <w:numId w:val="0"/>
        </w:numPr>
        <w:bidi w:val="0"/>
        <w:spacing w:after="200" w:line="276" w:lineRule="auto"/>
        <w:contextualSpacing/>
      </w:pPr>
    </w:p>
    <w:p w14:paraId="754B1822">
      <w:pPr>
        <w:pStyle w:val="23"/>
        <w:numPr>
          <w:ilvl w:val="0"/>
          <w:numId w:val="0"/>
        </w:numPr>
        <w:bidi w:val="0"/>
        <w:spacing w:after="200" w:line="276" w:lineRule="auto"/>
        <w:contextualSpacing/>
      </w:pPr>
    </w:p>
    <w:p w14:paraId="6011E0CD">
      <w:pPr>
        <w:pStyle w:val="23"/>
        <w:numPr>
          <w:ilvl w:val="0"/>
          <w:numId w:val="0"/>
        </w:numPr>
        <w:bidi w:val="0"/>
        <w:spacing w:after="200" w:line="276" w:lineRule="auto"/>
        <w:contextualSpacing/>
      </w:pPr>
    </w:p>
    <w:p w14:paraId="78D133DE">
      <w:pPr>
        <w:pStyle w:val="23"/>
        <w:numPr>
          <w:ilvl w:val="0"/>
          <w:numId w:val="0"/>
        </w:numPr>
        <w:bidi w:val="0"/>
        <w:spacing w:after="200" w:line="276" w:lineRule="auto"/>
        <w:contextualSpacing/>
      </w:pPr>
    </w:p>
    <w:p w14:paraId="3A0D88DA">
      <w:pPr>
        <w:pStyle w:val="23"/>
        <w:numPr>
          <w:ilvl w:val="0"/>
          <w:numId w:val="0"/>
        </w:numPr>
        <w:bidi w:val="0"/>
        <w:spacing w:after="200" w:line="276" w:lineRule="auto"/>
        <w:contextualSpacing/>
      </w:pPr>
    </w:p>
    <w:p w14:paraId="6D3FB81B">
      <w:pPr>
        <w:pStyle w:val="23"/>
        <w:numPr>
          <w:ilvl w:val="0"/>
          <w:numId w:val="0"/>
        </w:numPr>
        <w:bidi w:val="0"/>
        <w:spacing w:after="200" w:line="276" w:lineRule="auto"/>
        <w:contextualSpacing/>
      </w:pPr>
    </w:p>
    <w:p w14:paraId="689E5AE8">
      <w:pPr>
        <w:pStyle w:val="23"/>
        <w:numPr>
          <w:ilvl w:val="0"/>
          <w:numId w:val="0"/>
        </w:numPr>
        <w:bidi w:val="0"/>
        <w:spacing w:after="200" w:line="276" w:lineRule="auto"/>
        <w:contextualSpacing/>
      </w:pPr>
    </w:p>
    <w:p w14:paraId="6C640763">
      <w:pPr>
        <w:pStyle w:val="23"/>
        <w:numPr>
          <w:ilvl w:val="0"/>
          <w:numId w:val="0"/>
        </w:numPr>
        <w:bidi w:val="0"/>
        <w:spacing w:after="200" w:line="276" w:lineRule="auto"/>
        <w:contextualSpacing/>
      </w:pPr>
    </w:p>
    <w:p w14:paraId="08D9BC97">
      <w:pPr>
        <w:pStyle w:val="23"/>
        <w:numPr>
          <w:ilvl w:val="0"/>
          <w:numId w:val="0"/>
        </w:numPr>
        <w:bidi w:val="0"/>
        <w:spacing w:after="200" w:line="276" w:lineRule="auto"/>
        <w:contextualSpacing/>
      </w:pPr>
    </w:p>
    <w:p w14:paraId="51915BFE">
      <w:pPr>
        <w:pStyle w:val="23"/>
        <w:numPr>
          <w:ilvl w:val="0"/>
          <w:numId w:val="0"/>
        </w:numPr>
        <w:bidi w:val="0"/>
        <w:spacing w:after="200" w:line="276" w:lineRule="auto"/>
        <w:contextualSpacing/>
      </w:pPr>
    </w:p>
    <w:p w14:paraId="0C50F423">
      <w:pPr>
        <w:pStyle w:val="23"/>
        <w:numPr>
          <w:ilvl w:val="0"/>
          <w:numId w:val="0"/>
        </w:numPr>
        <w:bidi w:val="0"/>
        <w:spacing w:after="200" w:line="276" w:lineRule="auto"/>
        <w:contextualSpacing/>
      </w:pPr>
    </w:p>
    <w:p w14:paraId="29EDA6BC">
      <w:pPr>
        <w:pStyle w:val="23"/>
        <w:numPr>
          <w:ilvl w:val="0"/>
          <w:numId w:val="0"/>
        </w:numPr>
        <w:bidi w:val="0"/>
        <w:spacing w:after="200" w:line="276" w:lineRule="auto"/>
        <w:contextualSpacing/>
      </w:pPr>
    </w:p>
    <w:p w14:paraId="04E73B2D">
      <w:pPr>
        <w:pStyle w:val="2"/>
        <w:jc w:val="center"/>
        <w:rPr>
          <w:sz w:val="40"/>
          <w:szCs w:val="40"/>
        </w:rPr>
      </w:pPr>
      <w:r>
        <w:rPr>
          <w:sz w:val="40"/>
          <w:szCs w:val="40"/>
        </w:rPr>
        <w:t>Project Work Steps</w:t>
      </w:r>
    </w:p>
    <w:p w14:paraId="21A31EE9">
      <w:pPr>
        <w:pStyle w:val="29"/>
        <w:numPr>
          <w:ilvl w:val="0"/>
          <w:numId w:val="0"/>
        </w:numPr>
      </w:pPr>
      <w:r>
        <w:t>1. Identifying the problem (socket instability and cyberattacks)</w:t>
      </w:r>
    </w:p>
    <w:p w14:paraId="00947470">
      <w:pPr>
        <w:pStyle w:val="29"/>
        <w:numPr>
          <w:ilvl w:val="0"/>
          <w:numId w:val="0"/>
        </w:numPr>
      </w:pPr>
      <w:r>
        <w:t>2. Learning Python</w:t>
      </w:r>
    </w:p>
    <w:p w14:paraId="36FEE687">
      <w:pPr>
        <w:pStyle w:val="29"/>
        <w:numPr>
          <w:ilvl w:val="0"/>
          <w:numId w:val="0"/>
        </w:numPr>
      </w:pPr>
      <w:r>
        <w:t>4. Writing FTP relay logic</w:t>
      </w:r>
    </w:p>
    <w:p w14:paraId="3A3D29EA">
      <w:pPr>
        <w:pStyle w:val="29"/>
        <w:numPr>
          <w:ilvl w:val="0"/>
          <w:numId w:val="0"/>
        </w:numPr>
      </w:pPr>
      <w:r>
        <w:t>5. Implementing encryption</w:t>
      </w:r>
    </w:p>
    <w:p w14:paraId="35B022EA">
      <w:pPr>
        <w:pStyle w:val="29"/>
        <w:numPr>
          <w:ilvl w:val="0"/>
          <w:numId w:val="0"/>
        </w:numPr>
      </w:pPr>
      <w:r>
        <w:t>6. Testing the protocol</w:t>
      </w:r>
    </w:p>
    <w:p w14:paraId="63B83B9A">
      <w:pPr>
        <w:pStyle w:val="29"/>
        <w:numPr>
          <w:ilvl w:val="0"/>
          <w:numId w:val="0"/>
        </w:numPr>
      </w:pPr>
      <w:r>
        <w:t>7. Hosting on routers and SFTPCloud.io</w:t>
      </w:r>
    </w:p>
    <w:p w14:paraId="0F9C8962">
      <w:r>
        <w:br w:type="page"/>
      </w:r>
    </w:p>
    <w:p w14:paraId="12F220CB">
      <w:pPr>
        <w:pStyle w:val="2"/>
        <w:jc w:val="center"/>
      </w:pPr>
      <w:r>
        <w:t>Summary Results</w:t>
      </w:r>
    </w:p>
    <w:p w14:paraId="6DB609A7">
      <w:pPr>
        <w:pStyle w:val="23"/>
      </w:pPr>
      <w:r>
        <w:t>Built a socket-free encrypted messaging system</w:t>
      </w:r>
    </w:p>
    <w:p w14:paraId="60CC7D0E">
      <w:pPr>
        <w:pStyle w:val="23"/>
      </w:pPr>
      <w:r>
        <w:t>Hosted on ZTE router and SFTPCloud.io</w:t>
      </w:r>
    </w:p>
    <w:p w14:paraId="2B576148">
      <w:pPr>
        <w:pStyle w:val="23"/>
      </w:pPr>
      <w:r>
        <w:t>Eliminated need for tunneling tools</w:t>
      </w:r>
    </w:p>
    <w:p w14:paraId="7EF631F0">
      <w:pPr>
        <w:pStyle w:val="23"/>
      </w:pPr>
      <w:r>
        <w:t>Enabled global access with modular encryption</w:t>
      </w:r>
    </w:p>
    <w:p w14:paraId="6D90F0B2">
      <w:pPr>
        <w:pStyle w:val="23"/>
        <w:numPr>
          <w:ilvl w:val="0"/>
          <w:numId w:val="0"/>
        </w:numPr>
        <w:spacing w:after="200" w:line="276" w:lineRule="auto"/>
        <w:contextualSpacing/>
      </w:pPr>
    </w:p>
    <w:p w14:paraId="2956F2EB">
      <w:pPr>
        <w:pStyle w:val="23"/>
        <w:numPr>
          <w:ilvl w:val="0"/>
          <w:numId w:val="0"/>
        </w:numPr>
        <w:spacing w:after="200" w:line="276" w:lineRule="auto"/>
        <w:contextualSpacing/>
      </w:pPr>
    </w:p>
    <w:p w14:paraId="03692A9F">
      <w:pPr>
        <w:pStyle w:val="23"/>
        <w:numPr>
          <w:ilvl w:val="0"/>
          <w:numId w:val="0"/>
        </w:numPr>
        <w:spacing w:after="200" w:line="276" w:lineRule="auto"/>
        <w:contextualSpacing/>
      </w:pPr>
    </w:p>
    <w:p w14:paraId="4C1990D8">
      <w:pPr>
        <w:pStyle w:val="23"/>
        <w:numPr>
          <w:ilvl w:val="0"/>
          <w:numId w:val="0"/>
        </w:numPr>
        <w:spacing w:after="200" w:line="276" w:lineRule="auto"/>
        <w:contextualSpacing/>
      </w:pPr>
    </w:p>
    <w:p w14:paraId="63A05392">
      <w:pPr>
        <w:pStyle w:val="23"/>
        <w:numPr>
          <w:ilvl w:val="0"/>
          <w:numId w:val="0"/>
        </w:numPr>
        <w:spacing w:after="200" w:line="276" w:lineRule="auto"/>
        <w:contextualSpacing/>
      </w:pPr>
    </w:p>
    <w:p w14:paraId="516AF0DB">
      <w:pPr>
        <w:pStyle w:val="23"/>
        <w:numPr>
          <w:ilvl w:val="0"/>
          <w:numId w:val="0"/>
        </w:numPr>
        <w:spacing w:after="200" w:line="276" w:lineRule="auto"/>
        <w:contextualSpacing/>
      </w:pPr>
    </w:p>
    <w:p w14:paraId="48548A45">
      <w:pPr>
        <w:pStyle w:val="23"/>
        <w:numPr>
          <w:ilvl w:val="0"/>
          <w:numId w:val="0"/>
        </w:numPr>
        <w:spacing w:after="200" w:line="276" w:lineRule="auto"/>
        <w:contextualSpacing/>
      </w:pPr>
    </w:p>
    <w:p w14:paraId="41FB9276">
      <w:pPr>
        <w:pStyle w:val="23"/>
        <w:numPr>
          <w:ilvl w:val="0"/>
          <w:numId w:val="0"/>
        </w:numPr>
        <w:spacing w:after="200" w:line="276" w:lineRule="auto"/>
        <w:contextualSpacing/>
      </w:pPr>
    </w:p>
    <w:p w14:paraId="728471D2">
      <w:pPr>
        <w:pStyle w:val="23"/>
        <w:numPr>
          <w:ilvl w:val="0"/>
          <w:numId w:val="0"/>
        </w:numPr>
        <w:spacing w:after="200" w:line="276" w:lineRule="auto"/>
        <w:contextualSpacing/>
      </w:pPr>
    </w:p>
    <w:p w14:paraId="4CBE08BE">
      <w:pPr>
        <w:pStyle w:val="23"/>
        <w:numPr>
          <w:ilvl w:val="0"/>
          <w:numId w:val="0"/>
        </w:numPr>
        <w:spacing w:after="200" w:line="276" w:lineRule="auto"/>
        <w:contextualSpacing/>
      </w:pPr>
    </w:p>
    <w:p w14:paraId="18AADA2F">
      <w:pPr>
        <w:pStyle w:val="23"/>
        <w:numPr>
          <w:ilvl w:val="0"/>
          <w:numId w:val="0"/>
        </w:numPr>
        <w:spacing w:after="200" w:line="276" w:lineRule="auto"/>
        <w:contextualSpacing/>
      </w:pPr>
    </w:p>
    <w:p w14:paraId="593A749B">
      <w:pPr>
        <w:pStyle w:val="23"/>
        <w:numPr>
          <w:ilvl w:val="0"/>
          <w:numId w:val="0"/>
        </w:numPr>
        <w:spacing w:after="200" w:line="276" w:lineRule="auto"/>
        <w:contextualSpacing/>
      </w:pPr>
    </w:p>
    <w:p w14:paraId="59547399">
      <w:pPr>
        <w:pStyle w:val="23"/>
        <w:numPr>
          <w:ilvl w:val="0"/>
          <w:numId w:val="0"/>
        </w:numPr>
        <w:spacing w:after="200" w:line="276" w:lineRule="auto"/>
        <w:contextualSpacing/>
      </w:pPr>
    </w:p>
    <w:p w14:paraId="4E2E17B9">
      <w:pPr>
        <w:pStyle w:val="23"/>
        <w:numPr>
          <w:ilvl w:val="0"/>
          <w:numId w:val="0"/>
        </w:numPr>
        <w:spacing w:after="200" w:line="276" w:lineRule="auto"/>
        <w:contextualSpacing/>
      </w:pPr>
    </w:p>
    <w:p w14:paraId="6DB0590D">
      <w:pPr>
        <w:pStyle w:val="23"/>
        <w:numPr>
          <w:ilvl w:val="0"/>
          <w:numId w:val="0"/>
        </w:numPr>
        <w:spacing w:after="200" w:line="276" w:lineRule="auto"/>
        <w:contextualSpacing/>
      </w:pPr>
    </w:p>
    <w:p w14:paraId="2FA530D5">
      <w:pPr>
        <w:pStyle w:val="23"/>
        <w:numPr>
          <w:ilvl w:val="0"/>
          <w:numId w:val="0"/>
        </w:numPr>
        <w:spacing w:after="200" w:line="276" w:lineRule="auto"/>
        <w:contextualSpacing/>
      </w:pPr>
    </w:p>
    <w:p w14:paraId="27376421">
      <w:pPr>
        <w:pStyle w:val="23"/>
        <w:numPr>
          <w:ilvl w:val="0"/>
          <w:numId w:val="0"/>
        </w:numPr>
        <w:spacing w:after="200" w:line="276" w:lineRule="auto"/>
        <w:contextualSpacing/>
      </w:pPr>
    </w:p>
    <w:p w14:paraId="1982F0CC">
      <w:pPr>
        <w:pStyle w:val="23"/>
        <w:numPr>
          <w:ilvl w:val="0"/>
          <w:numId w:val="0"/>
        </w:numPr>
        <w:spacing w:after="200" w:line="276" w:lineRule="auto"/>
        <w:contextualSpacing/>
      </w:pPr>
    </w:p>
    <w:p w14:paraId="2AB9F1B5">
      <w:pPr>
        <w:pStyle w:val="23"/>
        <w:numPr>
          <w:ilvl w:val="0"/>
          <w:numId w:val="0"/>
        </w:numPr>
        <w:spacing w:after="200" w:line="276" w:lineRule="auto"/>
        <w:contextualSpacing/>
      </w:pPr>
    </w:p>
    <w:p w14:paraId="68FDAF56">
      <w:pPr>
        <w:pStyle w:val="23"/>
        <w:numPr>
          <w:ilvl w:val="0"/>
          <w:numId w:val="0"/>
        </w:numPr>
        <w:spacing w:after="200" w:line="276" w:lineRule="auto"/>
        <w:contextualSpacing/>
      </w:pPr>
    </w:p>
    <w:p w14:paraId="4FF351AE">
      <w:pPr>
        <w:pStyle w:val="23"/>
        <w:numPr>
          <w:ilvl w:val="0"/>
          <w:numId w:val="0"/>
        </w:numPr>
        <w:spacing w:after="200" w:line="276" w:lineRule="auto"/>
        <w:contextualSpacing/>
      </w:pPr>
    </w:p>
    <w:p w14:paraId="63A51CAB">
      <w:pPr>
        <w:pStyle w:val="23"/>
        <w:numPr>
          <w:ilvl w:val="0"/>
          <w:numId w:val="0"/>
        </w:numPr>
        <w:spacing w:after="200" w:line="276" w:lineRule="auto"/>
        <w:contextualSpacing/>
      </w:pPr>
    </w:p>
    <w:p w14:paraId="147F5A34">
      <w:pPr>
        <w:pStyle w:val="23"/>
        <w:numPr>
          <w:ilvl w:val="0"/>
          <w:numId w:val="0"/>
        </w:numPr>
        <w:spacing w:after="200" w:line="276" w:lineRule="auto"/>
        <w:contextualSpacing/>
      </w:pPr>
    </w:p>
    <w:p w14:paraId="60722675">
      <w:pPr>
        <w:pStyle w:val="23"/>
        <w:numPr>
          <w:ilvl w:val="0"/>
          <w:numId w:val="0"/>
        </w:numPr>
        <w:spacing w:after="200" w:line="276" w:lineRule="auto"/>
        <w:contextualSpacing/>
      </w:pPr>
    </w:p>
    <w:p w14:paraId="09555615">
      <w:pPr>
        <w:pStyle w:val="23"/>
        <w:numPr>
          <w:ilvl w:val="0"/>
          <w:numId w:val="0"/>
        </w:numPr>
        <w:spacing w:after="200" w:line="276" w:lineRule="auto"/>
        <w:contextualSpacing/>
      </w:pPr>
    </w:p>
    <w:p w14:paraId="73DA0933">
      <w:pPr>
        <w:pStyle w:val="23"/>
        <w:numPr>
          <w:ilvl w:val="0"/>
          <w:numId w:val="0"/>
        </w:numPr>
        <w:spacing w:after="200" w:line="276" w:lineRule="auto"/>
        <w:contextualSpacing/>
      </w:pPr>
    </w:p>
    <w:p w14:paraId="7E71E6BE">
      <w:pPr>
        <w:pStyle w:val="23"/>
        <w:numPr>
          <w:ilvl w:val="0"/>
          <w:numId w:val="0"/>
        </w:numPr>
        <w:spacing w:after="200" w:line="276" w:lineRule="auto"/>
        <w:contextualSpacing/>
      </w:pPr>
    </w:p>
    <w:p w14:paraId="4D782484">
      <w:pPr>
        <w:pStyle w:val="23"/>
        <w:numPr>
          <w:ilvl w:val="0"/>
          <w:numId w:val="0"/>
        </w:numPr>
        <w:spacing w:after="200" w:line="276" w:lineRule="auto"/>
        <w:contextualSpacing/>
      </w:pPr>
    </w:p>
    <w:p w14:paraId="6ACA6582">
      <w:pPr>
        <w:pStyle w:val="23"/>
        <w:numPr>
          <w:ilvl w:val="0"/>
          <w:numId w:val="0"/>
        </w:numPr>
        <w:spacing w:after="200" w:line="276" w:lineRule="auto"/>
        <w:contextualSpacing/>
      </w:pPr>
    </w:p>
    <w:p w14:paraId="78B1ED8D">
      <w:pPr>
        <w:pStyle w:val="23"/>
        <w:numPr>
          <w:ilvl w:val="0"/>
          <w:numId w:val="0"/>
        </w:numPr>
        <w:spacing w:after="200" w:line="276" w:lineRule="auto"/>
        <w:contextualSpacing/>
      </w:pPr>
    </w:p>
    <w:p w14:paraId="37171181">
      <w:pPr>
        <w:pStyle w:val="23"/>
        <w:numPr>
          <w:ilvl w:val="0"/>
          <w:numId w:val="0"/>
        </w:numPr>
        <w:spacing w:after="200" w:line="276" w:lineRule="auto"/>
        <w:contextualSpacing/>
      </w:pPr>
    </w:p>
    <w:p w14:paraId="020E33BB">
      <w:pPr>
        <w:pStyle w:val="23"/>
        <w:numPr>
          <w:ilvl w:val="0"/>
          <w:numId w:val="0"/>
        </w:numPr>
        <w:spacing w:after="200" w:line="276" w:lineRule="auto"/>
        <w:contextualSpacing/>
      </w:pPr>
    </w:p>
    <w:p w14:paraId="127E9EBB">
      <w:pPr>
        <w:pStyle w:val="23"/>
        <w:numPr>
          <w:ilvl w:val="0"/>
          <w:numId w:val="0"/>
        </w:numPr>
        <w:spacing w:after="200" w:line="276" w:lineRule="auto"/>
        <w:contextualSpacing/>
      </w:pPr>
    </w:p>
    <w:p w14:paraId="5E3BEA26">
      <w:pPr>
        <w:pStyle w:val="23"/>
        <w:numPr>
          <w:ilvl w:val="0"/>
          <w:numId w:val="0"/>
        </w:numPr>
        <w:spacing w:after="200" w:line="276" w:lineRule="auto"/>
        <w:contextualSpacing/>
      </w:pPr>
    </w:p>
    <w:p w14:paraId="51EC07D5">
      <w:pPr>
        <w:pStyle w:val="23"/>
        <w:numPr>
          <w:ilvl w:val="0"/>
          <w:numId w:val="0"/>
        </w:numPr>
        <w:spacing w:after="200" w:line="276" w:lineRule="auto"/>
        <w:contextualSpacing/>
      </w:pPr>
    </w:p>
    <w:p w14:paraId="5377D627">
      <w:pPr>
        <w:pStyle w:val="23"/>
        <w:numPr>
          <w:ilvl w:val="0"/>
          <w:numId w:val="0"/>
        </w:numPr>
        <w:spacing w:after="200" w:line="276" w:lineRule="auto"/>
        <w:contextualSpacing/>
      </w:pPr>
    </w:p>
    <w:p w14:paraId="6944EC2F">
      <w:pPr>
        <w:pStyle w:val="23"/>
        <w:numPr>
          <w:ilvl w:val="0"/>
          <w:numId w:val="0"/>
        </w:numPr>
        <w:spacing w:after="200" w:line="276" w:lineRule="auto"/>
        <w:contextualSpacing/>
      </w:pPr>
    </w:p>
    <w:p w14:paraId="761CD6F9">
      <w:pPr>
        <w:pStyle w:val="23"/>
        <w:numPr>
          <w:ilvl w:val="0"/>
          <w:numId w:val="0"/>
        </w:numPr>
        <w:spacing w:after="200" w:line="276" w:lineRule="auto"/>
        <w:contextualSpacing/>
      </w:pPr>
    </w:p>
    <w:p w14:paraId="4A791896">
      <w:pPr>
        <w:pStyle w:val="23"/>
        <w:numPr>
          <w:ilvl w:val="0"/>
          <w:numId w:val="0"/>
        </w:numPr>
        <w:bidi w:val="0"/>
        <w:ind w:leftChars="0"/>
        <w:jc w:val="center"/>
        <w:rPr>
          <w:rFonts w:hint="eastAsia" w:ascii="Microsoft YaHei" w:hAnsi="Microsoft YaHei" w:eastAsia="Microsoft YaHei" w:cs="Microsoft YaHei"/>
          <w:color w:val="376092" w:themeColor="accent1" w:themeShade="BF"/>
          <w:sz w:val="40"/>
          <w:szCs w:val="40"/>
        </w:rPr>
      </w:pPr>
      <w:r>
        <w:rPr>
          <w:rFonts w:hint="eastAsia" w:ascii="Microsoft YaHei" w:hAnsi="Microsoft YaHei" w:eastAsia="Microsoft YaHei" w:cs="Microsoft YaHei"/>
          <w:color w:val="376092" w:themeColor="accent1" w:themeShade="BF"/>
          <w:sz w:val="40"/>
          <w:szCs w:val="40"/>
        </w:rPr>
        <w:t>Sources and Availability</w:t>
      </w:r>
    </w:p>
    <w:p w14:paraId="6B48F912">
      <w:pPr>
        <w:pStyle w:val="23"/>
        <w:bidi w:val="0"/>
        <w:ind w:left="360" w:leftChars="0" w:hanging="360" w:firstLineChars="0"/>
        <w:rPr>
          <w:rFonts w:hint="default"/>
        </w:rPr>
      </w:pPr>
      <w:r>
        <w:rPr>
          <w:rFonts w:hint="default"/>
        </w:rPr>
        <w:t>• This protocol was designed independently based on personal experimentation and technical reasoning. No external research papers were directly used during development.</w:t>
      </w:r>
    </w:p>
    <w:p w14:paraId="2E6789B5">
      <w:pPr>
        <w:pStyle w:val="23"/>
        <w:bidi w:val="0"/>
        <w:ind w:left="360" w:leftChars="0" w:hanging="360" w:firstLineChars="0"/>
      </w:pPr>
      <w:r>
        <w:rPr>
          <w:rFonts w:hint="default"/>
        </w:rPr>
        <w:t>• This project is not open-source (yet), which means the source code is currently not publicly available.</w:t>
      </w:r>
      <w:r>
        <w:br w:type="page"/>
      </w:r>
    </w:p>
    <w:p w14:paraId="19F7A172">
      <w:pPr>
        <w:pStyle w:val="2"/>
        <w:jc w:val="center"/>
      </w:pPr>
      <w:r>
        <w:t>Acknowledgements</w:t>
      </w:r>
    </w:p>
    <w:p w14:paraId="64BC100B">
      <w:r>
        <w:t>I would like to express my deepest appreciation to my ICT teacher Ms. Naira Sayed for her support and guidance throughout the project.</w:t>
      </w:r>
    </w:p>
    <w:sectPr>
      <w:pgSz w:w="12240" w:h="15840"/>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7DD7F8">
    <w:pPr>
      <w:pStyle w:val="18"/>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4753A">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A4753A">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94C135">
    <w:pPr>
      <w:pStyle w:val="19"/>
    </w:pPr>
    <w:r>
      <w:rPr>
        <w:sz w:val="18"/>
      </w:rPr>
      <w:pict>
        <v:shape id="PowerPlusWaterMarkObject51978" o:spid="_x0000_s2052" o:spt="136" type="#_x0000_t136" style="position:absolute;left:0pt;height:93.25pt;width:494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29491f" focussize="0,0"/>
          <v:stroke on="f"/>
          <v:imagedata o:title=""/>
          <o:lock v:ext="edit" aspectratio="t"/>
          <v:textpath on="t" fitshape="t" fitpath="t" trim="t" xscale="f" string="FTPChat Project"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616"/>
    <w:rsid w:val="0006063C"/>
    <w:rsid w:val="0015074B"/>
    <w:rsid w:val="00172A27"/>
    <w:rsid w:val="0029639D"/>
    <w:rsid w:val="00326F90"/>
    <w:rsid w:val="00810A05"/>
    <w:rsid w:val="00836505"/>
    <w:rsid w:val="00920EE0"/>
    <w:rsid w:val="00AA1D8D"/>
    <w:rsid w:val="00B47730"/>
    <w:rsid w:val="00CB0664"/>
    <w:rsid w:val="00FC693F"/>
    <w:rsid w:val="209E3EDB"/>
    <w:rsid w:val="325C3DEF"/>
    <w:rsid w:val="48E747BA"/>
    <w:rsid w:val="49F86C1B"/>
    <w:rsid w:val="54DA0F37"/>
    <w:rsid w:val="58B257EA"/>
    <w:rsid w:val="7EF511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link w:val="164"/>
    <w:qFormat/>
    <w:uiPriority w:val="1"/>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1"/>
    <w:basedOn w:val="11"/>
    <w:qFormat/>
    <w:uiPriority w:val="21"/>
    <w:rPr>
      <w:b/>
      <w:bCs/>
      <w:i/>
      <w:iCs/>
      <w:color w:val="4F81BD" w:themeColor="accent1"/>
      <w14:textFill>
        <w14:solidFill>
          <w14:schemeClr w14:val="accent1"/>
        </w14:solidFill>
      </w14:textFill>
    </w:rPr>
  </w:style>
  <w:style w:type="character" w:customStyle="1" w:styleId="160">
    <w:name w:val="Subtle Reference1"/>
    <w:basedOn w:val="11"/>
    <w:qFormat/>
    <w:uiPriority w:val="31"/>
    <w:rPr>
      <w:smallCaps/>
      <w:color w:val="C0504D" w:themeColor="accent2"/>
      <w:u w:val="single"/>
      <w14:textFill>
        <w14:solidFill>
          <w14:schemeClr w14:val="accent2"/>
        </w14:solidFill>
      </w14:textFill>
    </w:rPr>
  </w:style>
  <w:style w:type="character" w:customStyle="1" w:styleId="161">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1"/>
    <w:basedOn w:val="11"/>
    <w:qFormat/>
    <w:uiPriority w:val="33"/>
    <w:rPr>
      <w:b/>
      <w:bCs/>
      <w:smallCaps/>
      <w:spacing w:val="5"/>
    </w:rPr>
  </w:style>
  <w:style w:type="paragraph" w:customStyle="1" w:styleId="163">
    <w:name w:val="TOC Heading1"/>
    <w:basedOn w:val="2"/>
    <w:next w:val="1"/>
    <w:semiHidden/>
    <w:unhideWhenUsed/>
    <w:qFormat/>
    <w:uiPriority w:val="39"/>
    <w:pPr>
      <w:outlineLvl w:val="9"/>
    </w:pPr>
  </w:style>
  <w:style w:type="character" w:customStyle="1" w:styleId="164">
    <w:name w:val="No Spacing Char"/>
    <w:basedOn w:val="11"/>
    <w:link w:val="137"/>
    <w:qFormat/>
    <w:uiPriority w:val="0"/>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noFill/>
        <a:noFill/>
        <a:no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1026" textRotate="1"/>
    <customShpInfo spid="_x0000_s1029"/>
    <customShpInfo spid="_x0000_s1030"/>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67260-1FEE-475A-B9B3-B20FD9D6968B}">
  <ds:schemaRefs/>
</ds:datastoreItem>
</file>

<file path=docProps/app.xml><?xml version="1.0" encoding="utf-8"?>
<Properties xmlns="http://schemas.openxmlformats.org/officeDocument/2006/extended-properties" xmlns:vt="http://schemas.openxmlformats.org/officeDocument/2006/docPropsVTypes">
  <Template>Normal</Template>
  <Pages>13</Pages>
  <Words>288</Words>
  <Characters>1643</Characters>
  <Lines>13</Lines>
  <Paragraphs>3</Paragraphs>
  <TotalTime>8</TotalTime>
  <ScaleCrop>false</ScaleCrop>
  <LinksUpToDate>false</LinksUpToDate>
  <CharactersWithSpaces>1928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Omar</cp:lastModifiedBy>
  <dcterms:modified xsi:type="dcterms:W3CDTF">2025-10-09T21:20:54Z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093469BB31E547AC8D012C77CC53DA3E_12</vt:lpwstr>
  </property>
</Properties>
</file>